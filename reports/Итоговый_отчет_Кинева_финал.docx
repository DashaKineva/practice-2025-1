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1AF" w:rsidRPr="00CB7657" w:rsidRDefault="00CB7657">
      <w:pPr>
        <w:jc w:val="center"/>
        <w:rPr>
          <w:lang w:val="ru-RU"/>
        </w:rPr>
      </w:pPr>
      <w:r w:rsidRPr="00CB7657">
        <w:rPr>
          <w:sz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6D61AF" w:rsidRPr="00CB7657" w:rsidRDefault="00CB7657">
      <w:pPr>
        <w:jc w:val="center"/>
        <w:rPr>
          <w:lang w:val="ru-RU"/>
        </w:rPr>
      </w:pPr>
      <w:r w:rsidRPr="00CB7657">
        <w:rPr>
          <w:sz w:val="24"/>
          <w:lang w:val="ru-RU"/>
        </w:rPr>
        <w:t>«МОСКОВСКИЙ ПОЛИТЕХНИЧЕСКИЙ УНИВЕРСИТЕТ»</w:t>
      </w:r>
    </w:p>
    <w:p w:rsidR="006D61AF" w:rsidRPr="00CB7657" w:rsidRDefault="00CB7657">
      <w:pPr>
        <w:jc w:val="center"/>
        <w:rPr>
          <w:lang w:val="ru-RU"/>
        </w:rPr>
      </w:pPr>
      <w:r w:rsidRPr="00CB7657">
        <w:rPr>
          <w:sz w:val="24"/>
          <w:lang w:val="ru-RU"/>
        </w:rPr>
        <w:t>Факультет информационных технологий</w:t>
      </w:r>
    </w:p>
    <w:p w:rsidR="006D61AF" w:rsidRPr="00CB7657" w:rsidRDefault="00CB7657">
      <w:pPr>
        <w:jc w:val="center"/>
        <w:rPr>
          <w:lang w:val="ru-RU"/>
        </w:rPr>
      </w:pPr>
      <w:r w:rsidRPr="00CB7657">
        <w:rPr>
          <w:sz w:val="24"/>
          <w:lang w:val="ru-RU"/>
        </w:rPr>
        <w:t>Кафедра «Информационные системы и технологии»</w:t>
      </w:r>
    </w:p>
    <w:p w:rsidR="006D61AF" w:rsidRPr="00CB7657" w:rsidRDefault="00CB7657">
      <w:pPr>
        <w:jc w:val="center"/>
        <w:rPr>
          <w:lang w:val="ru-RU"/>
        </w:rPr>
      </w:pPr>
      <w:r w:rsidRPr="00CB7657">
        <w:rPr>
          <w:sz w:val="24"/>
          <w:lang w:val="ru-RU"/>
        </w:rPr>
        <w:t xml:space="preserve">Направление подготовки/ специальность: </w:t>
      </w:r>
      <w:r w:rsidRPr="00CB7657">
        <w:rPr>
          <w:sz w:val="24"/>
          <w:lang w:val="ru-RU"/>
        </w:rPr>
        <w:t>09.03.02 “Информационные системы и технологии”</w:t>
      </w:r>
    </w:p>
    <w:p w:rsidR="006D61AF" w:rsidRPr="00CB7657" w:rsidRDefault="006D61AF">
      <w:pPr>
        <w:jc w:val="center"/>
        <w:rPr>
          <w:lang w:val="ru-RU"/>
        </w:rPr>
      </w:pPr>
    </w:p>
    <w:p w:rsidR="006D61AF" w:rsidRPr="00CB7657" w:rsidRDefault="00CB7657">
      <w:pPr>
        <w:jc w:val="center"/>
        <w:rPr>
          <w:lang w:val="ru-RU"/>
        </w:rPr>
      </w:pPr>
      <w:r w:rsidRPr="00CB7657">
        <w:rPr>
          <w:sz w:val="24"/>
          <w:lang w:val="ru-RU"/>
        </w:rPr>
        <w:t>ОТЧЕТ</w:t>
      </w:r>
    </w:p>
    <w:p w:rsidR="006D61AF" w:rsidRPr="00CB7657" w:rsidRDefault="00CB7657">
      <w:pPr>
        <w:jc w:val="center"/>
        <w:rPr>
          <w:lang w:val="ru-RU"/>
        </w:rPr>
      </w:pPr>
      <w:r w:rsidRPr="00CB7657">
        <w:rPr>
          <w:sz w:val="24"/>
          <w:lang w:val="ru-RU"/>
        </w:rPr>
        <w:t>по проектной практике</w:t>
      </w:r>
    </w:p>
    <w:p w:rsidR="006D61AF" w:rsidRPr="00CB7657" w:rsidRDefault="006D61AF">
      <w:pPr>
        <w:jc w:val="center"/>
        <w:rPr>
          <w:lang w:val="ru-RU"/>
        </w:rPr>
      </w:pPr>
    </w:p>
    <w:p w:rsidR="006D61AF" w:rsidRPr="00CB7657" w:rsidRDefault="00CB7657">
      <w:pPr>
        <w:jc w:val="center"/>
        <w:rPr>
          <w:lang w:val="ru-RU"/>
        </w:rPr>
      </w:pPr>
      <w:r w:rsidRPr="00CB7657">
        <w:rPr>
          <w:sz w:val="24"/>
          <w:lang w:val="ru-RU"/>
        </w:rPr>
        <w:t>Студентка: Кинёва Дарья Александровна        Группа: 241-332</w:t>
      </w:r>
    </w:p>
    <w:p w:rsidR="006D61AF" w:rsidRPr="00CB7657" w:rsidRDefault="00CB7657">
      <w:pPr>
        <w:jc w:val="center"/>
        <w:rPr>
          <w:lang w:val="ru-RU"/>
        </w:rPr>
      </w:pPr>
      <w:r w:rsidRPr="00CB7657">
        <w:rPr>
          <w:sz w:val="24"/>
          <w:lang w:val="ru-RU"/>
        </w:rPr>
        <w:t>Место прохождения практики: Московский Политех, кафедра ИСиТ</w:t>
      </w:r>
    </w:p>
    <w:p w:rsidR="006D61AF" w:rsidRPr="00CB7657" w:rsidRDefault="006D61AF">
      <w:pPr>
        <w:jc w:val="center"/>
        <w:rPr>
          <w:lang w:val="ru-RU"/>
        </w:rPr>
      </w:pPr>
    </w:p>
    <w:p w:rsidR="006D61AF" w:rsidRPr="00CB7657" w:rsidRDefault="00CB7657">
      <w:pPr>
        <w:jc w:val="center"/>
        <w:rPr>
          <w:lang w:val="ru-RU"/>
        </w:rPr>
      </w:pPr>
      <w:r w:rsidRPr="00CB7657">
        <w:rPr>
          <w:sz w:val="24"/>
          <w:lang w:val="ru-RU"/>
        </w:rPr>
        <w:t>Отчет принят с оценкой _______________ Дата ____________</w:t>
      </w:r>
      <w:r w:rsidRPr="00CB7657">
        <w:rPr>
          <w:sz w:val="24"/>
          <w:lang w:val="ru-RU"/>
        </w:rPr>
        <w:t>____________</w:t>
      </w:r>
    </w:p>
    <w:p w:rsidR="006D61AF" w:rsidRDefault="00CB7657">
      <w:pPr>
        <w:jc w:val="center"/>
      </w:pPr>
      <w:r>
        <w:rPr>
          <w:sz w:val="24"/>
        </w:rPr>
        <w:t>Руководитель практики: ___________________________________</w:t>
      </w:r>
    </w:p>
    <w:p w:rsidR="006D61AF" w:rsidRDefault="006D61AF">
      <w:pPr>
        <w:jc w:val="center"/>
      </w:pPr>
    </w:p>
    <w:p w:rsidR="006D61AF" w:rsidRDefault="00CB7657">
      <w:pPr>
        <w:jc w:val="center"/>
      </w:pPr>
      <w:r>
        <w:rPr>
          <w:sz w:val="24"/>
        </w:rPr>
        <w:t>Москва 2025</w:t>
      </w:r>
    </w:p>
    <w:p w:rsidR="006D61AF" w:rsidRDefault="00CB7657">
      <w:r>
        <w:br w:type="page"/>
      </w:r>
    </w:p>
    <w:p w:rsidR="006D61AF" w:rsidRDefault="00CB7657">
      <w:pPr>
        <w:pStyle w:val="1"/>
      </w:pPr>
      <w:r>
        <w:lastRenderedPageBreak/>
        <w:t>Оглавление</w:t>
      </w:r>
    </w:p>
    <w:p w:rsidR="006D61AF" w:rsidRDefault="00CB7657">
      <w:pPr>
        <w:pStyle w:val="a"/>
      </w:pPr>
      <w:r>
        <w:t>Введение</w:t>
      </w:r>
    </w:p>
    <w:p w:rsidR="006D61AF" w:rsidRDefault="00CB7657">
      <w:pPr>
        <w:pStyle w:val="a"/>
      </w:pPr>
      <w:r>
        <w:t>1. Общая информация о проекте</w:t>
      </w:r>
    </w:p>
    <w:p w:rsidR="006D61AF" w:rsidRDefault="00CB7657">
      <w:pPr>
        <w:pStyle w:val="a"/>
      </w:pPr>
      <w:r>
        <w:t>2. Цель, задачи, актуальность проекта</w:t>
      </w:r>
    </w:p>
    <w:p w:rsidR="006D61AF" w:rsidRDefault="00CB7657">
      <w:pPr>
        <w:pStyle w:val="a"/>
      </w:pPr>
      <w:r>
        <w:t>3. Общая характеристика организации-заказчика</w:t>
      </w:r>
    </w:p>
    <w:p w:rsidR="006D61AF" w:rsidRDefault="00CB7657">
      <w:pPr>
        <w:pStyle w:val="a"/>
      </w:pPr>
      <w:r>
        <w:t>4. Описание задания по проектной пр</w:t>
      </w:r>
      <w:r>
        <w:t>актике</w:t>
      </w:r>
    </w:p>
    <w:p w:rsidR="006D61AF" w:rsidRDefault="00CB7657">
      <w:pPr>
        <w:pStyle w:val="a"/>
      </w:pPr>
      <w:r>
        <w:t>5. Выполнение практической части</w:t>
      </w:r>
    </w:p>
    <w:p w:rsidR="006D61AF" w:rsidRDefault="00CB7657">
      <w:pPr>
        <w:pStyle w:val="a"/>
      </w:pPr>
      <w:r>
        <w:t>6. Выполнение базовой части задания</w:t>
      </w:r>
    </w:p>
    <w:p w:rsidR="006D61AF" w:rsidRPr="00CB7657" w:rsidRDefault="00CB7657">
      <w:pPr>
        <w:pStyle w:val="a"/>
        <w:rPr>
          <w:lang w:val="ru-RU"/>
        </w:rPr>
      </w:pPr>
      <w:r w:rsidRPr="00CB7657">
        <w:rPr>
          <w:lang w:val="ru-RU"/>
        </w:rPr>
        <w:t>7. Содержание веб-сайта и демонстрация результата</w:t>
      </w:r>
    </w:p>
    <w:p w:rsidR="006D61AF" w:rsidRPr="00CB7657" w:rsidRDefault="00CB7657">
      <w:pPr>
        <w:pStyle w:val="a"/>
        <w:rPr>
          <w:lang w:val="ru-RU"/>
        </w:rPr>
      </w:pPr>
      <w:r w:rsidRPr="00CB7657">
        <w:rPr>
          <w:lang w:val="ru-RU"/>
        </w:rPr>
        <w:t>8. Взаимодействие с партнерами (при наличии)</w:t>
      </w:r>
    </w:p>
    <w:p w:rsidR="006D61AF" w:rsidRPr="00CB7657" w:rsidRDefault="00CB7657">
      <w:pPr>
        <w:pStyle w:val="a"/>
        <w:rPr>
          <w:lang w:val="ru-RU"/>
        </w:rPr>
      </w:pPr>
      <w:r w:rsidRPr="00CB7657">
        <w:rPr>
          <w:lang w:val="ru-RU"/>
        </w:rPr>
        <w:t>9. Выполнение вариативной части задания (при наличии)</w:t>
      </w:r>
    </w:p>
    <w:p w:rsidR="006D61AF" w:rsidRDefault="00CB7657">
      <w:pPr>
        <w:pStyle w:val="a"/>
      </w:pPr>
      <w:r>
        <w:t>Заключение</w:t>
      </w:r>
    </w:p>
    <w:p w:rsidR="006D61AF" w:rsidRDefault="00CB7657">
      <w:pPr>
        <w:pStyle w:val="a"/>
      </w:pPr>
      <w:r>
        <w:t xml:space="preserve">Список </w:t>
      </w:r>
      <w:r>
        <w:t>использованной литературы</w:t>
      </w:r>
    </w:p>
    <w:p w:rsidR="006D61AF" w:rsidRDefault="00CB7657">
      <w:pPr>
        <w:pStyle w:val="a"/>
      </w:pPr>
      <w:r>
        <w:t>Приложения</w:t>
      </w:r>
    </w:p>
    <w:p w:rsidR="006D61AF" w:rsidRDefault="00CB7657">
      <w:r>
        <w:br w:type="page"/>
      </w:r>
    </w:p>
    <w:p w:rsidR="006D61AF" w:rsidRDefault="00CB7657">
      <w:pPr>
        <w:pStyle w:val="1"/>
      </w:pPr>
      <w:r>
        <w:lastRenderedPageBreak/>
        <w:t>Введение</w:t>
      </w:r>
    </w:p>
    <w:p w:rsidR="006D61AF" w:rsidRPr="00CB7657" w:rsidRDefault="00CB7657">
      <w:pPr>
        <w:rPr>
          <w:lang w:val="ru-RU"/>
        </w:rPr>
      </w:pPr>
      <w:r w:rsidRPr="00CB7657">
        <w:rPr>
          <w:lang w:val="ru-RU"/>
        </w:rPr>
        <w:t xml:space="preserve">В данном отчете описан процесс прохождения проектной практики студенткой Кинёвой Дарьей Александровной в Московском Политехническом университете. Практика проводилась с целью получения практических навыков в </w:t>
      </w:r>
      <w:r w:rsidRPr="00CB7657">
        <w:rPr>
          <w:lang w:val="ru-RU"/>
        </w:rPr>
        <w:t>разработке и презентации проектов в области информационных технологий.</w:t>
      </w:r>
    </w:p>
    <w:p w:rsidR="006D61AF" w:rsidRDefault="00CB7657">
      <w:pPr>
        <w:pStyle w:val="1"/>
      </w:pPr>
      <w:r>
        <w:t>1. Общая информация о проекте</w:t>
      </w:r>
    </w:p>
    <w:p w:rsidR="006D61AF" w:rsidRPr="00CB7657" w:rsidRDefault="00CB7657">
      <w:pPr>
        <w:rPr>
          <w:lang w:val="ru-RU"/>
        </w:rPr>
      </w:pPr>
      <w:r w:rsidRPr="00CB7657">
        <w:rPr>
          <w:lang w:val="ru-RU"/>
        </w:rPr>
        <w:t xml:space="preserve">Название проекта: </w:t>
      </w:r>
      <w:r>
        <w:t>Lifelong</w:t>
      </w:r>
      <w:r w:rsidRPr="00CB7657">
        <w:rPr>
          <w:lang w:val="ru-RU"/>
        </w:rPr>
        <w:t xml:space="preserve"> </w:t>
      </w:r>
      <w:r>
        <w:t>Dream</w:t>
      </w:r>
      <w:r w:rsidRPr="00CB7657">
        <w:rPr>
          <w:lang w:val="ru-RU"/>
        </w:rPr>
        <w:t xml:space="preserve"> — сюжетно-ориентированный платформер.</w:t>
      </w:r>
    </w:p>
    <w:p w:rsidR="006D61AF" w:rsidRPr="00CB7657" w:rsidRDefault="00CB7657">
      <w:pPr>
        <w:rPr>
          <w:lang w:val="ru-RU"/>
        </w:rPr>
      </w:pPr>
      <w:r w:rsidRPr="00CB7657">
        <w:rPr>
          <w:lang w:val="ru-RU"/>
        </w:rPr>
        <w:t>Описание: Игра рассказывает о юноше, страдающем от кошмаров, и девочке-доставщице сн</w:t>
      </w:r>
      <w:r w:rsidRPr="00CB7657">
        <w:rPr>
          <w:lang w:val="ru-RU"/>
        </w:rPr>
        <w:t>ов. Проект направлен на реализацию оригинальной идеи с элементами геймдева и веб-разработки.</w:t>
      </w:r>
    </w:p>
    <w:p w:rsidR="006D61AF" w:rsidRPr="00CB7657" w:rsidRDefault="00CB7657">
      <w:pPr>
        <w:pStyle w:val="1"/>
        <w:rPr>
          <w:lang w:val="ru-RU"/>
        </w:rPr>
      </w:pPr>
      <w:r w:rsidRPr="00CB7657">
        <w:rPr>
          <w:lang w:val="ru-RU"/>
        </w:rPr>
        <w:t>2. Цель, задачи, актуальность проекта</w:t>
      </w:r>
    </w:p>
    <w:p w:rsidR="006D61AF" w:rsidRPr="00CB7657" w:rsidRDefault="00CB7657">
      <w:pPr>
        <w:rPr>
          <w:lang w:val="ru-RU"/>
        </w:rPr>
      </w:pPr>
      <w:r w:rsidRPr="00CB7657">
        <w:rPr>
          <w:lang w:val="ru-RU"/>
        </w:rPr>
        <w:t>Цель проекта — создание полноценного прототипа игры, визуально и функционально демонстрирующего сюжет, механику и эстетику ми</w:t>
      </w:r>
      <w:r w:rsidRPr="00CB7657">
        <w:rPr>
          <w:lang w:val="ru-RU"/>
        </w:rPr>
        <w:t>ра '</w:t>
      </w:r>
      <w:r>
        <w:t>Lifelong</w:t>
      </w:r>
      <w:r w:rsidRPr="00CB7657">
        <w:rPr>
          <w:lang w:val="ru-RU"/>
        </w:rPr>
        <w:t xml:space="preserve"> </w:t>
      </w:r>
      <w:r>
        <w:t>Dream</w:t>
      </w:r>
      <w:r w:rsidRPr="00CB7657">
        <w:rPr>
          <w:lang w:val="ru-RU"/>
        </w:rPr>
        <w:t>'. Задачи включают в себя: разработку сценария, дизайна уровней, игровой механики (2</w:t>
      </w:r>
      <w:r>
        <w:t>D</w:t>
      </w:r>
      <w:r w:rsidRPr="00CB7657">
        <w:rPr>
          <w:lang w:val="ru-RU"/>
        </w:rPr>
        <w:t xml:space="preserve"> перемещение, прыжки, рывки, бой), и создание веб-сайта для презентации.</w:t>
      </w:r>
    </w:p>
    <w:p w:rsidR="006D61AF" w:rsidRPr="00CB7657" w:rsidRDefault="00CB7657">
      <w:pPr>
        <w:pStyle w:val="1"/>
        <w:rPr>
          <w:lang w:val="ru-RU"/>
        </w:rPr>
      </w:pPr>
      <w:r w:rsidRPr="00CB7657">
        <w:rPr>
          <w:lang w:val="ru-RU"/>
        </w:rPr>
        <w:t>3. Общая характеристика организации-заказчика</w:t>
      </w:r>
    </w:p>
    <w:p w:rsidR="006D61AF" w:rsidRPr="00CB7657" w:rsidRDefault="00CB7657">
      <w:pPr>
        <w:rPr>
          <w:lang w:val="ru-RU"/>
        </w:rPr>
      </w:pPr>
      <w:r w:rsidRPr="00CB7657">
        <w:rPr>
          <w:lang w:val="ru-RU"/>
        </w:rPr>
        <w:t>Заказчиком проекта является Москов</w:t>
      </w:r>
      <w:r w:rsidRPr="00CB7657">
        <w:rPr>
          <w:lang w:val="ru-RU"/>
        </w:rPr>
        <w:t>ский Политехнический университет — крупный образовательный комплекс, предоставляющий возможности для обучения, исследований и реализации проектной деятельности студентов.</w:t>
      </w:r>
    </w:p>
    <w:p w:rsidR="006D61AF" w:rsidRPr="00CB7657" w:rsidRDefault="00CB7657">
      <w:pPr>
        <w:pStyle w:val="1"/>
        <w:rPr>
          <w:lang w:val="ru-RU"/>
        </w:rPr>
      </w:pPr>
      <w:r w:rsidRPr="00CB7657">
        <w:rPr>
          <w:lang w:val="ru-RU"/>
        </w:rPr>
        <w:t>4. Описание задания по проектной практике</w:t>
      </w:r>
    </w:p>
    <w:p w:rsidR="006D61AF" w:rsidRPr="00CB7657" w:rsidRDefault="00CB7657">
      <w:pPr>
        <w:rPr>
          <w:lang w:val="ru-RU"/>
        </w:rPr>
      </w:pPr>
      <w:r w:rsidRPr="00CB7657">
        <w:rPr>
          <w:lang w:val="ru-RU"/>
        </w:rPr>
        <w:t>В рамках практики необходимо было разработа</w:t>
      </w:r>
      <w:r w:rsidRPr="00CB7657">
        <w:rPr>
          <w:lang w:val="ru-RU"/>
        </w:rPr>
        <w:t>ть многостраничный веб-сайт, отражающий концепцию игры, ее сюжет, механики, команду и ресурсы. Требовалась реализация адаптивного дизайна и структуры, включение мультимедийных и анимированных элементов.</w:t>
      </w:r>
    </w:p>
    <w:p w:rsidR="006D61AF" w:rsidRPr="00CB7657" w:rsidRDefault="00CB7657">
      <w:pPr>
        <w:pStyle w:val="1"/>
        <w:rPr>
          <w:lang w:val="ru-RU"/>
        </w:rPr>
      </w:pPr>
      <w:r w:rsidRPr="00CB7657">
        <w:rPr>
          <w:lang w:val="ru-RU"/>
        </w:rPr>
        <w:t>5. Выполнение практической части</w:t>
      </w:r>
    </w:p>
    <w:p w:rsidR="006D61AF" w:rsidRPr="00CB7657" w:rsidRDefault="00CB7657">
      <w:pPr>
        <w:rPr>
          <w:lang w:val="ru-RU"/>
        </w:rPr>
      </w:pPr>
      <w:r w:rsidRPr="00CB7657">
        <w:rPr>
          <w:lang w:val="ru-RU"/>
        </w:rPr>
        <w:t>Сайт выполнен в виде</w:t>
      </w:r>
      <w:r w:rsidRPr="00CB7657">
        <w:rPr>
          <w:lang w:val="ru-RU"/>
        </w:rPr>
        <w:t xml:space="preserve"> пятистраничного проекта с использованием </w:t>
      </w:r>
      <w:r>
        <w:t>HTML</w:t>
      </w:r>
      <w:r w:rsidRPr="00CB7657">
        <w:rPr>
          <w:lang w:val="ru-RU"/>
        </w:rPr>
        <w:t xml:space="preserve"> и </w:t>
      </w:r>
      <w:r>
        <w:t>CSS</w:t>
      </w:r>
      <w:r w:rsidRPr="00CB7657">
        <w:rPr>
          <w:lang w:val="ru-RU"/>
        </w:rPr>
        <w:t xml:space="preserve">. Все материалы аккумулированы в репозитории </w:t>
      </w:r>
      <w:r>
        <w:t>GitHub</w:t>
      </w:r>
      <w:r w:rsidRPr="00CB7657">
        <w:rPr>
          <w:lang w:val="ru-RU"/>
        </w:rPr>
        <w:t xml:space="preserve"> и развернуты в интернете. Применены современные методы верстки и стилизации.</w:t>
      </w:r>
    </w:p>
    <w:p w:rsidR="006D61AF" w:rsidRPr="00CB7657" w:rsidRDefault="00CB7657">
      <w:pPr>
        <w:pStyle w:val="1"/>
        <w:rPr>
          <w:lang w:val="ru-RU"/>
        </w:rPr>
      </w:pPr>
      <w:r w:rsidRPr="00CB7657">
        <w:rPr>
          <w:lang w:val="ru-RU"/>
        </w:rPr>
        <w:t>6. Выполнение базовой части задания</w:t>
      </w:r>
    </w:p>
    <w:p w:rsidR="006D61AF" w:rsidRPr="00CB7657" w:rsidRDefault="00CB7657">
      <w:pPr>
        <w:rPr>
          <w:lang w:val="ru-RU"/>
        </w:rPr>
      </w:pPr>
      <w:r w:rsidRPr="00CB7657">
        <w:rPr>
          <w:lang w:val="ru-RU"/>
        </w:rPr>
        <w:t>Создан адаптивный веб-сайт с разделами:</w:t>
      </w:r>
    </w:p>
    <w:p w:rsidR="006D61AF" w:rsidRDefault="00CB7657">
      <w:pPr>
        <w:pStyle w:val="a0"/>
      </w:pPr>
      <w:r>
        <w:lastRenderedPageBreak/>
        <w:t>- О проекте</w:t>
      </w:r>
    </w:p>
    <w:p w:rsidR="006D61AF" w:rsidRDefault="00CB7657">
      <w:pPr>
        <w:pStyle w:val="a0"/>
      </w:pPr>
      <w:r>
        <w:t>- Участники</w:t>
      </w:r>
    </w:p>
    <w:p w:rsidR="006D61AF" w:rsidRDefault="00CB7657">
      <w:pPr>
        <w:pStyle w:val="a0"/>
      </w:pPr>
      <w:r>
        <w:t>- Журнал</w:t>
      </w:r>
    </w:p>
    <w:p w:rsidR="006D61AF" w:rsidRDefault="00CB7657">
      <w:pPr>
        <w:pStyle w:val="a0"/>
      </w:pPr>
      <w:r>
        <w:t>- Ресурсы</w:t>
      </w:r>
    </w:p>
    <w:p w:rsidR="006D61AF" w:rsidRPr="00CB7657" w:rsidRDefault="00CB7657">
      <w:pPr>
        <w:pStyle w:val="1"/>
        <w:rPr>
          <w:lang w:val="ru-RU"/>
        </w:rPr>
      </w:pPr>
      <w:r w:rsidRPr="00CB7657">
        <w:rPr>
          <w:lang w:val="ru-RU"/>
        </w:rPr>
        <w:t>7. Содержание веб-сайта и демонстрация результата</w:t>
      </w:r>
    </w:p>
    <w:p w:rsidR="006D61AF" w:rsidRPr="00CB7657" w:rsidRDefault="00CB7657">
      <w:pPr>
        <w:rPr>
          <w:lang w:val="ru-RU"/>
        </w:rPr>
      </w:pPr>
      <w:r w:rsidRPr="00CB7657">
        <w:rPr>
          <w:lang w:val="ru-RU"/>
        </w:rPr>
        <w:t xml:space="preserve">Сайт доступен по ссылке: </w:t>
      </w:r>
      <w:r>
        <w:t>https</w:t>
      </w:r>
      <w:r w:rsidRPr="00CB7657">
        <w:rPr>
          <w:lang w:val="ru-RU"/>
        </w:rPr>
        <w:t>://</w:t>
      </w:r>
      <w:r>
        <w:t>dashakineva</w:t>
      </w:r>
      <w:r w:rsidRPr="00CB7657">
        <w:rPr>
          <w:lang w:val="ru-RU"/>
        </w:rPr>
        <w:t>.</w:t>
      </w:r>
      <w:r>
        <w:t>github</w:t>
      </w:r>
      <w:r w:rsidRPr="00CB7657">
        <w:rPr>
          <w:lang w:val="ru-RU"/>
        </w:rPr>
        <w:t>.</w:t>
      </w:r>
      <w:r>
        <w:t>io</w:t>
      </w:r>
      <w:r w:rsidRPr="00CB7657">
        <w:rPr>
          <w:lang w:val="ru-RU"/>
        </w:rPr>
        <w:t>/</w:t>
      </w:r>
      <w:r>
        <w:t>practice</w:t>
      </w:r>
      <w:r w:rsidRPr="00CB7657">
        <w:rPr>
          <w:lang w:val="ru-RU"/>
        </w:rPr>
        <w:t>-2025-1/</w:t>
      </w:r>
      <w:r>
        <w:t>index</w:t>
      </w:r>
      <w:r w:rsidRPr="00CB7657">
        <w:rPr>
          <w:lang w:val="ru-RU"/>
        </w:rPr>
        <w:t>.</w:t>
      </w:r>
      <w:r>
        <w:t>html</w:t>
      </w:r>
    </w:p>
    <w:p w:rsidR="006D61AF" w:rsidRPr="00CB7657" w:rsidRDefault="00CB7657">
      <w:pPr>
        <w:rPr>
          <w:lang w:val="ru-RU"/>
        </w:rPr>
      </w:pPr>
      <w:r w:rsidRPr="00CB7657">
        <w:rPr>
          <w:lang w:val="ru-RU"/>
        </w:rPr>
        <w:t xml:space="preserve">Репозиторий </w:t>
      </w:r>
      <w:r>
        <w:t>GitHub</w:t>
      </w:r>
      <w:r w:rsidRPr="00CB7657">
        <w:rPr>
          <w:lang w:val="ru-RU"/>
        </w:rPr>
        <w:t xml:space="preserve">: </w:t>
      </w:r>
      <w:r>
        <w:t>https</w:t>
      </w:r>
      <w:r w:rsidRPr="00CB7657">
        <w:rPr>
          <w:lang w:val="ru-RU"/>
        </w:rPr>
        <w:t>://</w:t>
      </w:r>
      <w:r>
        <w:t>github</w:t>
      </w:r>
      <w:r w:rsidRPr="00CB7657">
        <w:rPr>
          <w:lang w:val="ru-RU"/>
        </w:rPr>
        <w:t>.</w:t>
      </w:r>
      <w:r>
        <w:t>com</w:t>
      </w:r>
      <w:r w:rsidRPr="00CB7657">
        <w:rPr>
          <w:lang w:val="ru-RU"/>
        </w:rPr>
        <w:t>/</w:t>
      </w:r>
      <w:r>
        <w:t>DashaKineva</w:t>
      </w:r>
      <w:r w:rsidRPr="00CB7657">
        <w:rPr>
          <w:lang w:val="ru-RU"/>
        </w:rPr>
        <w:t>/</w:t>
      </w:r>
      <w:r>
        <w:t>practice</w:t>
      </w:r>
      <w:r w:rsidRPr="00CB7657">
        <w:rPr>
          <w:lang w:val="ru-RU"/>
        </w:rPr>
        <w:t>-2025-1</w:t>
      </w:r>
    </w:p>
    <w:p w:rsidR="006D61AF" w:rsidRPr="00CB7657" w:rsidRDefault="00CB7657">
      <w:pPr>
        <w:pStyle w:val="1"/>
        <w:rPr>
          <w:lang w:val="ru-RU"/>
        </w:rPr>
      </w:pPr>
      <w:r w:rsidRPr="00CB7657">
        <w:rPr>
          <w:lang w:val="ru-RU"/>
        </w:rPr>
        <w:t xml:space="preserve">8. </w:t>
      </w:r>
      <w:r w:rsidRPr="00CB7657">
        <w:rPr>
          <w:lang w:val="ru-RU"/>
        </w:rPr>
        <w:t>Взаимодействие с партнерами (при наличии)</w:t>
      </w:r>
    </w:p>
    <w:p w:rsidR="006D61AF" w:rsidRPr="00CB7657" w:rsidRDefault="00CB7657">
      <w:pPr>
        <w:rPr>
          <w:lang w:val="ru-RU"/>
        </w:rPr>
      </w:pPr>
      <w:r w:rsidRPr="00CB7657">
        <w:rPr>
          <w:lang w:val="ru-RU"/>
        </w:rPr>
        <w:t>В рамках практики взаимодействие с партнерами не проводилось.</w:t>
      </w:r>
    </w:p>
    <w:p w:rsidR="006D61AF" w:rsidRPr="00CB7657" w:rsidRDefault="00CB7657">
      <w:pPr>
        <w:pStyle w:val="1"/>
        <w:rPr>
          <w:lang w:val="ru-RU"/>
        </w:rPr>
      </w:pPr>
      <w:r w:rsidRPr="00CB7657">
        <w:rPr>
          <w:lang w:val="ru-RU"/>
        </w:rPr>
        <w:t>9. Выполнение вариативной части задания (при наличии)</w:t>
      </w:r>
    </w:p>
    <w:p w:rsidR="006D61AF" w:rsidRPr="00CB7657" w:rsidRDefault="00CB7657">
      <w:pPr>
        <w:rPr>
          <w:lang w:val="ru-RU"/>
        </w:rPr>
      </w:pPr>
      <w:r w:rsidRPr="00CB7657">
        <w:rPr>
          <w:lang w:val="ru-RU"/>
        </w:rPr>
        <w:t>Дополнительных заданий в рамках вариативной части не выполнялось.</w:t>
      </w:r>
    </w:p>
    <w:p w:rsidR="006D61AF" w:rsidRDefault="00CB7657">
      <w:pPr>
        <w:pStyle w:val="1"/>
      </w:pPr>
      <w:r>
        <w:t>Заключение</w:t>
      </w:r>
    </w:p>
    <w:p w:rsidR="006D61AF" w:rsidRPr="00CB7657" w:rsidRDefault="00CB7657">
      <w:pPr>
        <w:rPr>
          <w:lang w:val="ru-RU"/>
        </w:rPr>
      </w:pPr>
      <w:r w:rsidRPr="00CB7657">
        <w:rPr>
          <w:lang w:val="ru-RU"/>
        </w:rPr>
        <w:t xml:space="preserve">Проектная практика </w:t>
      </w:r>
      <w:r w:rsidRPr="00CB7657">
        <w:rPr>
          <w:lang w:val="ru-RU"/>
        </w:rPr>
        <w:t xml:space="preserve">позволила </w:t>
      </w:r>
      <w:bookmarkStart w:id="0" w:name="_GoBack"/>
      <w:bookmarkEnd w:id="0"/>
      <w:r w:rsidRPr="00CB7657">
        <w:rPr>
          <w:lang w:val="ru-RU"/>
        </w:rPr>
        <w:t>применить полученные знания на практике, углубить понимание веб-разработки и разработки игр. Созданный сайт и представленный проект могут быть использованы для демонстрации и защиты перед потенциальными заказчиками.</w:t>
      </w:r>
    </w:p>
    <w:p w:rsidR="006D61AF" w:rsidRPr="00CB7657" w:rsidRDefault="00CB7657">
      <w:pPr>
        <w:pStyle w:val="1"/>
        <w:rPr>
          <w:lang w:val="ru-RU"/>
        </w:rPr>
      </w:pPr>
      <w:r w:rsidRPr="00CB7657">
        <w:rPr>
          <w:lang w:val="ru-RU"/>
        </w:rPr>
        <w:t>Список использованно</w:t>
      </w:r>
      <w:r w:rsidRPr="00CB7657">
        <w:rPr>
          <w:lang w:val="ru-RU"/>
        </w:rPr>
        <w:t>й литературы</w:t>
      </w:r>
    </w:p>
    <w:p w:rsidR="006D61AF" w:rsidRPr="00CB7657" w:rsidRDefault="00CB7657">
      <w:pPr>
        <w:rPr>
          <w:lang w:val="ru-RU"/>
        </w:rPr>
      </w:pPr>
      <w:r w:rsidRPr="00CB7657">
        <w:rPr>
          <w:lang w:val="ru-RU"/>
        </w:rPr>
        <w:t xml:space="preserve">1. </w:t>
      </w:r>
      <w:r>
        <w:t>HTML</w:t>
      </w:r>
      <w:r w:rsidRPr="00CB7657">
        <w:rPr>
          <w:lang w:val="ru-RU"/>
        </w:rPr>
        <w:t xml:space="preserve">5 и </w:t>
      </w:r>
      <w:r>
        <w:t>CSS</w:t>
      </w:r>
      <w:r w:rsidRPr="00CB7657">
        <w:rPr>
          <w:lang w:val="ru-RU"/>
        </w:rPr>
        <w:t>3. Разработка современных веб-сайтов. – Москва: Издательство, 2022.</w:t>
      </w:r>
    </w:p>
    <w:p w:rsidR="006D61AF" w:rsidRPr="00CB7657" w:rsidRDefault="00CB7657">
      <w:pPr>
        <w:rPr>
          <w:lang w:val="ru-RU"/>
        </w:rPr>
      </w:pPr>
      <w:r w:rsidRPr="00CB7657">
        <w:rPr>
          <w:lang w:val="ru-RU"/>
        </w:rPr>
        <w:t xml:space="preserve">2. Основы веб-дизайна и </w:t>
      </w:r>
      <w:r>
        <w:t>UX</w:t>
      </w:r>
      <w:r w:rsidRPr="00CB7657">
        <w:rPr>
          <w:lang w:val="ru-RU"/>
        </w:rPr>
        <w:t>. – Санкт-Петербург: Питер, 2021.</w:t>
      </w:r>
    </w:p>
    <w:p w:rsidR="006D61AF" w:rsidRPr="00CB7657" w:rsidRDefault="00CB7657">
      <w:pPr>
        <w:rPr>
          <w:lang w:val="ru-RU"/>
        </w:rPr>
      </w:pPr>
      <w:r w:rsidRPr="00CB7657">
        <w:rPr>
          <w:lang w:val="ru-RU"/>
        </w:rPr>
        <w:t xml:space="preserve">3. Документация </w:t>
      </w:r>
      <w:r>
        <w:t>MDN</w:t>
      </w:r>
      <w:r w:rsidRPr="00CB7657">
        <w:rPr>
          <w:lang w:val="ru-RU"/>
        </w:rPr>
        <w:t xml:space="preserve"> </w:t>
      </w:r>
      <w:r>
        <w:t>Web</w:t>
      </w:r>
      <w:r w:rsidRPr="00CB7657">
        <w:rPr>
          <w:lang w:val="ru-RU"/>
        </w:rPr>
        <w:t xml:space="preserve"> </w:t>
      </w:r>
      <w:r>
        <w:t>Docs</w:t>
      </w:r>
      <w:r w:rsidRPr="00CB7657">
        <w:rPr>
          <w:lang w:val="ru-RU"/>
        </w:rPr>
        <w:t xml:space="preserve">: </w:t>
      </w:r>
      <w:r>
        <w:t>https</w:t>
      </w:r>
      <w:r w:rsidRPr="00CB7657">
        <w:rPr>
          <w:lang w:val="ru-RU"/>
        </w:rPr>
        <w:t>://</w:t>
      </w:r>
      <w:r>
        <w:t>developer</w:t>
      </w:r>
      <w:r w:rsidRPr="00CB7657">
        <w:rPr>
          <w:lang w:val="ru-RU"/>
        </w:rPr>
        <w:t>.</w:t>
      </w:r>
      <w:r>
        <w:t>mozilla</w:t>
      </w:r>
      <w:r w:rsidRPr="00CB7657">
        <w:rPr>
          <w:lang w:val="ru-RU"/>
        </w:rPr>
        <w:t>.</w:t>
      </w:r>
      <w:r>
        <w:t>org</w:t>
      </w:r>
      <w:r w:rsidRPr="00CB7657">
        <w:rPr>
          <w:lang w:val="ru-RU"/>
        </w:rPr>
        <w:t>/</w:t>
      </w:r>
      <w:r>
        <w:t>ru</w:t>
      </w:r>
      <w:r w:rsidRPr="00CB7657">
        <w:rPr>
          <w:lang w:val="ru-RU"/>
        </w:rPr>
        <w:t>/</w:t>
      </w:r>
    </w:p>
    <w:p w:rsidR="006D61AF" w:rsidRPr="00CB7657" w:rsidRDefault="00CB7657">
      <w:pPr>
        <w:rPr>
          <w:lang w:val="ru-RU"/>
        </w:rPr>
      </w:pPr>
      <w:r w:rsidRPr="00CB7657">
        <w:rPr>
          <w:lang w:val="ru-RU"/>
        </w:rPr>
        <w:t>4. Курсы по адаптивной верстке и аним</w:t>
      </w:r>
      <w:r w:rsidRPr="00CB7657">
        <w:rPr>
          <w:lang w:val="ru-RU"/>
        </w:rPr>
        <w:t>ациям, 2023.</w:t>
      </w:r>
    </w:p>
    <w:p w:rsidR="006D61AF" w:rsidRPr="00CB7657" w:rsidRDefault="00CB7657">
      <w:pPr>
        <w:rPr>
          <w:lang w:val="ru-RU"/>
        </w:rPr>
      </w:pPr>
      <w:r w:rsidRPr="00CB7657">
        <w:rPr>
          <w:lang w:val="ru-RU"/>
        </w:rPr>
        <w:t>5. Материалы по разработке 2</w:t>
      </w:r>
      <w:r>
        <w:t>D</w:t>
      </w:r>
      <w:r w:rsidRPr="00CB7657">
        <w:rPr>
          <w:lang w:val="ru-RU"/>
        </w:rPr>
        <w:t xml:space="preserve"> платформеров, 2024.</w:t>
      </w:r>
    </w:p>
    <w:p w:rsidR="006D61AF" w:rsidRPr="00CB7657" w:rsidRDefault="00CB7657">
      <w:pPr>
        <w:pStyle w:val="1"/>
        <w:rPr>
          <w:lang w:val="ru-RU"/>
        </w:rPr>
      </w:pPr>
      <w:r w:rsidRPr="00CB7657">
        <w:rPr>
          <w:lang w:val="ru-RU"/>
        </w:rPr>
        <w:t>Приложения</w:t>
      </w:r>
    </w:p>
    <w:p w:rsidR="006D61AF" w:rsidRPr="00CB7657" w:rsidRDefault="00CB7657">
      <w:pPr>
        <w:rPr>
          <w:lang w:val="ru-RU"/>
        </w:rPr>
      </w:pPr>
      <w:r>
        <w:t>GitHub</w:t>
      </w:r>
      <w:r w:rsidRPr="00CB7657">
        <w:rPr>
          <w:lang w:val="ru-RU"/>
        </w:rPr>
        <w:t xml:space="preserve">: </w:t>
      </w:r>
      <w:r>
        <w:t>https</w:t>
      </w:r>
      <w:r w:rsidRPr="00CB7657">
        <w:rPr>
          <w:lang w:val="ru-RU"/>
        </w:rPr>
        <w:t>://</w:t>
      </w:r>
      <w:r>
        <w:t>github</w:t>
      </w:r>
      <w:r w:rsidRPr="00CB7657">
        <w:rPr>
          <w:lang w:val="ru-RU"/>
        </w:rPr>
        <w:t>.</w:t>
      </w:r>
      <w:r>
        <w:t>com</w:t>
      </w:r>
      <w:r w:rsidRPr="00CB7657">
        <w:rPr>
          <w:lang w:val="ru-RU"/>
        </w:rPr>
        <w:t>/</w:t>
      </w:r>
      <w:r>
        <w:t>DashaKineva</w:t>
      </w:r>
      <w:r w:rsidRPr="00CB7657">
        <w:rPr>
          <w:lang w:val="ru-RU"/>
        </w:rPr>
        <w:t>/</w:t>
      </w:r>
      <w:r>
        <w:t>practice</w:t>
      </w:r>
      <w:r w:rsidRPr="00CB7657">
        <w:rPr>
          <w:lang w:val="ru-RU"/>
        </w:rPr>
        <w:t>-2025-1</w:t>
      </w:r>
    </w:p>
    <w:p w:rsidR="006D61AF" w:rsidRPr="00CB7657" w:rsidRDefault="00CB7657">
      <w:pPr>
        <w:rPr>
          <w:lang w:val="ru-RU"/>
        </w:rPr>
      </w:pPr>
      <w:r w:rsidRPr="00CB7657">
        <w:rPr>
          <w:lang w:val="ru-RU"/>
        </w:rPr>
        <w:t xml:space="preserve">Сайт: </w:t>
      </w:r>
      <w:r>
        <w:t>https</w:t>
      </w:r>
      <w:r w:rsidRPr="00CB7657">
        <w:rPr>
          <w:lang w:val="ru-RU"/>
        </w:rPr>
        <w:t>://</w:t>
      </w:r>
      <w:r>
        <w:t>dashakineva</w:t>
      </w:r>
      <w:r w:rsidRPr="00CB7657">
        <w:rPr>
          <w:lang w:val="ru-RU"/>
        </w:rPr>
        <w:t>.</w:t>
      </w:r>
      <w:r>
        <w:t>github</w:t>
      </w:r>
      <w:r w:rsidRPr="00CB7657">
        <w:rPr>
          <w:lang w:val="ru-RU"/>
        </w:rPr>
        <w:t>.</w:t>
      </w:r>
      <w:r>
        <w:t>io</w:t>
      </w:r>
      <w:r w:rsidRPr="00CB7657">
        <w:rPr>
          <w:lang w:val="ru-RU"/>
        </w:rPr>
        <w:t>/</w:t>
      </w:r>
      <w:r>
        <w:t>practice</w:t>
      </w:r>
      <w:r w:rsidRPr="00CB7657">
        <w:rPr>
          <w:lang w:val="ru-RU"/>
        </w:rPr>
        <w:t>-2025-1/</w:t>
      </w:r>
      <w:r>
        <w:t>index</w:t>
      </w:r>
      <w:r w:rsidRPr="00CB7657">
        <w:rPr>
          <w:lang w:val="ru-RU"/>
        </w:rPr>
        <w:t>.</w:t>
      </w:r>
      <w:r>
        <w:t>html</w:t>
      </w:r>
    </w:p>
    <w:sectPr w:rsidR="006D61AF" w:rsidRPr="00CB76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61AF"/>
    <w:rsid w:val="00AA1D8D"/>
    <w:rsid w:val="00B47730"/>
    <w:rsid w:val="00CB0664"/>
    <w:rsid w:val="00CB76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EAF361"/>
  <w14:defaultImageDpi w14:val="300"/>
  <w15:docId w15:val="{908E20EC-879E-4B88-ACB6-C95D37202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85ACA7-BF83-4812-948F-68E7ADCDB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Wini Foror</cp:lastModifiedBy>
  <cp:revision>2</cp:revision>
  <dcterms:created xsi:type="dcterms:W3CDTF">2013-12-23T23:15:00Z</dcterms:created>
  <dcterms:modified xsi:type="dcterms:W3CDTF">2025-05-19T14:19:00Z</dcterms:modified>
  <cp:category/>
</cp:coreProperties>
</file>